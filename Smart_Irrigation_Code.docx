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 for Smart Irrigation System</w:t>
      </w:r>
    </w:p>
    <w:p>
      <w:r>
        <w:rPr>
          <w:rFonts w:ascii="Courier New" w:hAnsi="Courier New"/>
          <w:sz w:val="20"/>
        </w:rPr>
        <w:br/>
        <w:t>#include &lt;stdio.h&gt;</w:t>
        <w:br/>
        <w:t>#include &lt;stdlib.h&gt;</w:t>
        <w:br/>
        <w:t>#include &lt;string.h&gt;</w:t>
        <w:br/>
        <w:br/>
        <w:t>#define MAX_QUEUE_SIZE 6</w:t>
        <w:br/>
        <w:t>#define MAX_STACK_SIZE 6</w:t>
        <w:br/>
        <w:t>#define MAX_USAGE_LOG 5</w:t>
        <w:br/>
        <w:br/>
        <w:t>// Queue for irrigation requests</w:t>
        <w:br/>
        <w:t>typedef struct {</w:t>
        <w:br/>
        <w:t xml:space="preserve">    char* items[MAX_QUEUE_SIZE];</w:t>
        <w:br/>
        <w:t xml:space="preserve">    int front, rear;</w:t>
        <w:br/>
        <w:t>} Queue;</w:t>
        <w:br/>
        <w:br/>
        <w:t>void initializeQueue(Queue* q) {</w:t>
        <w:br/>
        <w:t xml:space="preserve">    q-&gt;front = q-&gt;rear = -1;</w:t>
        <w:br/>
        <w:t>}</w:t>
        <w:br/>
        <w:br/>
        <w:t>int isQueueEmpty(Queue* q) {</w:t>
        <w:br/>
        <w:t xml:space="preserve">    return q-&gt;front == -1;</w:t>
        <w:br/>
        <w:t>}</w:t>
        <w:br/>
        <w:br/>
        <w:t>int isQueueFull(Queue* q) {</w:t>
        <w:br/>
        <w:t xml:space="preserve">    return (q-&gt;rear + 1) % MAX_QUEUE_SIZE == q-&gt;front;</w:t>
        <w:br/>
        <w:t>}</w:t>
        <w:br/>
        <w:br/>
        <w:t>void enqueue(Queue* q, char* component) {</w:t>
        <w:br/>
        <w:t xml:space="preserve">    if (isQueueFull(q)) {</w:t>
        <w:br/>
        <w:t xml:space="preserve">        printf("Queue is full!\n");</w:t>
        <w:br/>
        <w:t xml:space="preserve">        return;</w:t>
        <w:br/>
        <w:t xml:space="preserve">    }</w:t>
        <w:br/>
        <w:t xml:space="preserve">    if (isQueueEmpty(q)) {</w:t>
        <w:br/>
        <w:t xml:space="preserve">        q-&gt;front = q-&gt;rear = 0;</w:t>
        <w:br/>
        <w:t xml:space="preserve">    } else {</w:t>
        <w:br/>
        <w:t xml:space="preserve">        q-&gt;rear = (q-&gt;rear + 1) % MAX_QUEUE_SIZE;</w:t>
        <w:br/>
        <w:t xml:space="preserve">    }</w:t>
        <w:br/>
        <w:t xml:space="preserve">    q-&gt;items[q-&gt;rear] = component;</w:t>
        <w:br/>
        <w:t>}</w:t>
        <w:br/>
        <w:br/>
        <w:t>char* dequeue(Queue* q) {</w:t>
        <w:br/>
        <w:t xml:space="preserve">    if (isQueueEmpty(q)) return NULL;</w:t>
        <w:br/>
        <w:t xml:space="preserve">    char* item = q-&gt;items[q-&gt;front];</w:t>
        <w:br/>
        <w:t xml:space="preserve">    if (q-&gt;front == q-&gt;rear) {</w:t>
        <w:br/>
        <w:t xml:space="preserve">        q-&gt;front = q-&gt;rear = -1;</w:t>
        <w:br/>
        <w:t xml:space="preserve">    } else {</w:t>
        <w:br/>
        <w:t xml:space="preserve">        q-&gt;front = (q-&gt;front + 1) % MAX_QUEUE_SIZE;</w:t>
        <w:br/>
        <w:t xml:space="preserve">    }</w:t>
        <w:br/>
        <w:t xml:space="preserve">    return item;</w:t>
        <w:br/>
        <w:t>}</w:t>
        <w:br/>
        <w:br/>
        <w:t>// Stack for emergency watering</w:t>
        <w:br/>
        <w:t>typedef struct {</w:t>
        <w:br/>
        <w:t xml:space="preserve">    char* items[MAX_STACK_SIZE];</w:t>
        <w:br/>
        <w:t xml:space="preserve">    int top;</w:t>
        <w:br/>
        <w:t>} Stack;</w:t>
        <w:br/>
        <w:br/>
        <w:t>void initializeStack(Stack* s) {</w:t>
        <w:br/>
        <w:t xml:space="preserve">    s-&gt;top = -1;</w:t>
        <w:br/>
        <w:t>}</w:t>
        <w:br/>
        <w:br/>
        <w:t>int isStackEmpty(Stack* s) {</w:t>
        <w:br/>
        <w:t xml:space="preserve">    return s-&gt;top == -1;</w:t>
        <w:br/>
        <w:t>}</w:t>
        <w:br/>
        <w:br/>
        <w:t>int isStackFull(Stack* s) {</w:t>
        <w:br/>
        <w:t xml:space="preserve">    return s-&gt;top == MAX_STACK_SIZE - 1;</w:t>
        <w:br/>
        <w:t>}</w:t>
        <w:br/>
        <w:br/>
        <w:t>void push(Stack* s, char* component) {</w:t>
        <w:br/>
        <w:t xml:space="preserve">    if (isStackFull(s)) {</w:t>
        <w:br/>
        <w:t xml:space="preserve">        printf("Stack is full!\n");</w:t>
        <w:br/>
        <w:t xml:space="preserve">        return;</w:t>
        <w:br/>
        <w:t xml:space="preserve">    }</w:t>
        <w:br/>
        <w:t xml:space="preserve">    s-&gt;items[++s-&gt;top] = component;</w:t>
        <w:br/>
        <w:t>}</w:t>
        <w:br/>
        <w:br/>
        <w:t>char* pop(Stack* s) {</w:t>
        <w:br/>
        <w:t xml:space="preserve">    if (isStackEmpty(s)) return NULL;</w:t>
        <w:br/>
        <w:t xml:space="preserve">    return s-&gt;items[s-&gt;top--];</w:t>
        <w:br/>
        <w:t>}</w:t>
        <w:br/>
        <w:br/>
        <w:t>// Water usage log</w:t>
        <w:br/>
        <w:t>char* waterUsageLog[MAX_USAGE_LOG];</w:t>
        <w:br/>
        <w:br/>
        <w:t>void logUsage(char* usage, int index) {</w:t>
        <w:br/>
        <w:t xml:space="preserve">    waterUsageLog[index] = strdup(usage);</w:t>
        <w:br/>
        <w:t>}</w:t>
        <w:br/>
        <w:br/>
        <w:t>// Singly Linked List for leaky components</w:t>
        <w:br/>
        <w:t>typedef struct SinglyNode {</w:t>
        <w:br/>
        <w:t xml:space="preserve">    char* component;</w:t>
        <w:br/>
        <w:t xml:space="preserve">    struct SinglyNode* next;</w:t>
        <w:br/>
        <w:t>} SinglyNode;</w:t>
        <w:br/>
        <w:br/>
        <w:t>SinglyNode* insertSingly(SinglyNode* head, char* component) {</w:t>
        <w:br/>
        <w:t xml:space="preserve">    SinglyNode* node = (SinglyNode*)malloc(sizeof(SinglyNode));</w:t>
        <w:br/>
        <w:t xml:space="preserve">    node-&gt;component = strdup(component);</w:t>
        <w:br/>
        <w:t xml:space="preserve">    node-&gt;next = head;</w:t>
        <w:br/>
        <w:t xml:space="preserve">    return node;</w:t>
        <w:br/>
        <w:t>}</w:t>
        <w:br/>
        <w:br/>
        <w:t>SinglyNode* deleteSingly(SinglyNode* head, char* component) {</w:t>
        <w:br/>
        <w:t xml:space="preserve">    SinglyNode *curr = head, *prev = NULL;</w:t>
        <w:br/>
        <w:t xml:space="preserve">    while (curr) {</w:t>
        <w:br/>
        <w:t xml:space="preserve">        if (strcmp(curr-&gt;component, component) == 0) {</w:t>
        <w:br/>
        <w:t xml:space="preserve">            if (prev) prev-&gt;next = curr-&gt;next;</w:t>
        <w:br/>
        <w:t xml:space="preserve">            else head = curr-&gt;next;</w:t>
        <w:br/>
        <w:t xml:space="preserve">            free(curr-&gt;component);</w:t>
        <w:br/>
        <w:t xml:space="preserve">            free(curr);</w:t>
        <w:br/>
        <w:t xml:space="preserve">            break;</w:t>
        <w:br/>
        <w:t xml:space="preserve">        }</w:t>
        <w:br/>
        <w:t xml:space="preserve">        prev = curr;</w:t>
        <w:br/>
        <w:t xml:space="preserve">        curr = curr-&gt;next;</w:t>
        <w:br/>
        <w:t xml:space="preserve">    }</w:t>
        <w:br/>
        <w:t xml:space="preserve">    return head;</w:t>
        <w:br/>
        <w:t>}</w:t>
        <w:br/>
        <w:br/>
        <w:t>// Doubly Linked List for fixed components</w:t>
        <w:br/>
        <w:t>typedef struct DoublyNode {</w:t>
        <w:br/>
        <w:t xml:space="preserve">    char* component;</w:t>
        <w:br/>
        <w:t xml:space="preserve">    struct DoublyNode* next;</w:t>
        <w:br/>
        <w:t xml:space="preserve">    struct DoublyNode* prev;</w:t>
        <w:br/>
        <w:t>} DoublyNode;</w:t>
        <w:br/>
        <w:br/>
        <w:t>DoublyNode* insertDoubly(DoublyNode* head, char* component) {</w:t>
        <w:br/>
        <w:t xml:space="preserve">    DoublyNode* node = (DoublyNode*)malloc(sizeof(DoublyNode));</w:t>
        <w:br/>
        <w:t xml:space="preserve">    node-&gt;component = strdup(component);</w:t>
        <w:br/>
        <w:t xml:space="preserve">    node-&gt;next = head;</w:t>
        <w:br/>
        <w:t xml:space="preserve">    node-&gt;prev = NULL;</w:t>
        <w:br/>
        <w:t xml:space="preserve">    if (head) head-&gt;prev = node;</w:t>
        <w:br/>
        <w:t xml:space="preserve">    return node;</w:t>
        <w:br/>
        <w:t>}</w:t>
        <w:br/>
        <w:br/>
        <w:t>void traverseForward(DoublyNode* head) {</w:t>
        <w:br/>
        <w:t xml:space="preserve">    DoublyNode* temp = head;</w:t>
        <w:br/>
        <w:t xml:space="preserve">    while (temp) {</w:t>
        <w:br/>
        <w:t xml:space="preserve">        printf("Fixed Component (FWD): %s\n", temp-&gt;component);</w:t>
        <w:br/>
        <w:t xml:space="preserve">        temp = temp-&gt;next;</w:t>
        <w:br/>
        <w:t xml:space="preserve">    }</w:t>
        <w:br/>
        <w:t>}</w:t>
        <w:br/>
        <w:br/>
        <w:t>void traverseBackward(DoublyNode* tail) {</w:t>
        <w:br/>
        <w:t xml:space="preserve">    DoublyNode* temp = tail;</w:t>
        <w:br/>
        <w:t xml:space="preserve">    while (temp &amp;&amp; temp-&gt;next) temp = temp-&gt;next;</w:t>
        <w:br/>
        <w:t xml:space="preserve">    while (temp) {</w:t>
        <w:br/>
        <w:t xml:space="preserve">        printf("Fixed Component (BWD): %s\n", temp-&gt;component);</w:t>
        <w:br/>
        <w:t xml:space="preserve">        temp = temp-&gt;prev;</w:t>
        <w:br/>
        <w:t xml:space="preserve">    }</w:t>
        <w:br/>
        <w:t>}</w:t>
        <w:br/>
        <w:br/>
        <w:t>// Circular Linked List for priority fixes</w:t>
        <w:br/>
        <w:t>typedef struct CircularNode {</w:t>
        <w:br/>
        <w:t xml:space="preserve">    char* component;</w:t>
        <w:br/>
        <w:t xml:space="preserve">    struct CircularNode* next;</w:t>
        <w:br/>
        <w:t>} CircularNode;</w:t>
        <w:br/>
        <w:br/>
        <w:t>CircularNode* insertCircular(CircularNode* tail, char* component) {</w:t>
        <w:br/>
        <w:t xml:space="preserve">    CircularNode* node = (CircularNode*)malloc(sizeof(CircularNode));</w:t>
        <w:br/>
        <w:t xml:space="preserve">    node-&gt;component = strdup(component);</w:t>
        <w:br/>
        <w:t xml:space="preserve">    if (!tail) {</w:t>
        <w:br/>
        <w:t xml:space="preserve">        node-&gt;next = node;</w:t>
        <w:br/>
        <w:t xml:space="preserve">        return node;</w:t>
        <w:br/>
        <w:t xml:space="preserve">    } else {</w:t>
        <w:br/>
        <w:t xml:space="preserve">        node-&gt;next = tail-&gt;next;</w:t>
        <w:br/>
        <w:t xml:space="preserve">        tail-&gt;next = node;</w:t>
        <w:br/>
        <w:t xml:space="preserve">        return node;</w:t>
        <w:br/>
        <w:t xml:space="preserve">    }</w:t>
        <w:br/>
        <w:t>}</w:t>
        <w:br/>
        <w:br/>
        <w:t>void traverseCircular(CircularNode* tail) {</w:t>
        <w:br/>
        <w:t xml:space="preserve">    if (!tail) return;</w:t>
        <w:br/>
        <w:t xml:space="preserve">    CircularNode* current = tail-&gt;next;</w:t>
        <w:br/>
        <w:t xml:space="preserve">    do {</w:t>
        <w:br/>
        <w:t xml:space="preserve">        printf("Priority Fix: %s\n", current-&gt;component);</w:t>
        <w:br/>
        <w:t xml:space="preserve">        current = current-&gt;next;</w:t>
        <w:br/>
        <w:t xml:space="preserve">    } while (current != tail-&gt;next);</w:t>
        <w:br/>
        <w:t>}</w:t>
        <w:br/>
        <w:br/>
        <w:t>// Main function</w:t>
        <w:br/>
        <w:t>int main() {</w:t>
        <w:br/>
        <w:t xml:space="preserve">    Queue irrigationQueue;</w:t>
        <w:br/>
        <w:t xml:space="preserve">    Stack emergencyStack;</w:t>
        <w:br/>
        <w:t xml:space="preserve">    initializeQueue(&amp;irrigationQueue);</w:t>
        <w:br/>
        <w:t xml:space="preserve">    initializeStack(&amp;emergencyStack);</w:t>
        <w:br/>
        <w:br/>
        <w:t xml:space="preserve">    // a) Irrigation requests and emergency stack</w:t>
        <w:br/>
        <w:t xml:space="preserve">    char* components[] = {"Pump", "Pipe", "Valve", "Sensor", "Sprinkler", "Filter"};</w:t>
        <w:br/>
        <w:t xml:space="preserve">    for (int i = 0; i &lt; 6; i++) {</w:t>
        <w:br/>
        <w:t xml:space="preserve">        enqueue(&amp;irrigationQueue, components[i]);</w:t>
        <w:br/>
        <w:t xml:space="preserve">    }</w:t>
        <w:br/>
        <w:br/>
        <w:t xml:space="preserve">    while (!isQueueEmpty(&amp;irrigationQueue)) {</w:t>
        <w:br/>
        <w:t xml:space="preserve">        char* comp = dequeue(&amp;irrigationQueue);</w:t>
        <w:br/>
        <w:t xml:space="preserve">        push(&amp;emergencyStack, comp);</w:t>
        <w:br/>
        <w:t xml:space="preserve">    }</w:t>
        <w:br/>
        <w:br/>
        <w:t xml:space="preserve">    while (!isStackEmpty(&amp;emergencyStack)) {</w:t>
        <w:br/>
        <w:t xml:space="preserve">        char* comp = pop(&amp;emergencyStack);</w:t>
        <w:br/>
        <w:t xml:space="preserve">        printf("Watering component: %s\n", comp);</w:t>
        <w:br/>
        <w:t xml:space="preserve">    }</w:t>
        <w:br/>
        <w:br/>
        <w:t xml:space="preserve">    printf("\n");</w:t>
        <w:br/>
        <w:br/>
        <w:t xml:space="preserve">    // b) Water Usage Log</w:t>
        <w:br/>
        <w:t xml:space="preserve">    for (int i = 0; i &lt; MAX_USAGE_LOG; i++) {</w:t>
        <w:br/>
        <w:t xml:space="preserve">        char usage[10];</w:t>
        <w:br/>
        <w:t xml:space="preserve">        sprintf(usage, "Use%d", i + 1);</w:t>
        <w:br/>
        <w:t xml:space="preserve">        logUsage(usage, i);</w:t>
        <w:br/>
        <w:t xml:space="preserve">    }</w:t>
        <w:br/>
        <w:br/>
        <w:t xml:space="preserve">    for (int i = 5; i &lt; 7; i++) {</w:t>
        <w:br/>
        <w:t xml:space="preserve">        for (int j = 0; j &lt; MAX_USAGE_LOG - 1; j++) {</w:t>
        <w:br/>
        <w:t xml:space="preserve">            free(waterUsageLog[j]);</w:t>
        <w:br/>
        <w:t xml:space="preserve">            waterUsageLog[j] = strdup(waterUsageLog[j + 1]);</w:t>
        <w:br/>
        <w:t xml:space="preserve">        }</w:t>
        <w:br/>
        <w:t xml:space="preserve">        char usage[10];</w:t>
        <w:br/>
        <w:t xml:space="preserve">        sprintf(usage, "Use%d", i + 1);</w:t>
        <w:br/>
        <w:t xml:space="preserve">        free(waterUsageLog[MAX_USAGE_LOG - 1]);</w:t>
        <w:br/>
        <w:t xml:space="preserve">        waterUsageLog[MAX_USAGE_LOG - 1] = strdup(usage);</w:t>
        <w:br/>
        <w:t xml:space="preserve">    }</w:t>
        <w:br/>
        <w:br/>
        <w:t xml:space="preserve">    for (int i = 0; i &lt; MAX_USAGE_LOG; i++) {</w:t>
        <w:br/>
        <w:t xml:space="preserve">        printf("Log[%d]: %s\n", i, waterUsageLog[i]);</w:t>
        <w:br/>
        <w:t xml:space="preserve">    }</w:t>
        <w:br/>
        <w:br/>
        <w:t xml:space="preserve">    printf("\n");</w:t>
        <w:br/>
        <w:br/>
        <w:t xml:space="preserve">    // c) Leaky and Fixed Components</w:t>
        <w:br/>
        <w:t xml:space="preserve">    SinglyNode* leakyHead = NULL;</w:t>
        <w:br/>
        <w:t xml:space="preserve">    DoublyNode* fixedHead = NULL;</w:t>
        <w:br/>
        <w:br/>
        <w:t xml:space="preserve">    leakyHead = insertSingly(leakyHead, "Pipe");</w:t>
        <w:br/>
        <w:t xml:space="preserve">    leakyHead = insertSingly(leakyHead, "Sprinkler");</w:t>
        <w:br/>
        <w:br/>
        <w:t xml:space="preserve">    leakyHead = deleteSingly(leakyHead, "Pipe");</w:t>
        <w:br/>
        <w:t xml:space="preserve">    fixedHead = insertDoubly(fixedHead, "Pipe");</w:t>
        <w:br/>
        <w:br/>
        <w:t xml:space="preserve">    traverseForward(fixedHead);</w:t>
        <w:br/>
        <w:t xml:space="preserve">    traverseBackward(fixedHead);</w:t>
        <w:br/>
        <w:br/>
        <w:t xml:space="preserve">    printf("\n");</w:t>
        <w:br/>
        <w:br/>
        <w:t xml:space="preserve">    // d) Priority Fixes</w:t>
        <w:br/>
        <w:t xml:space="preserve">    CircularNode* tail = NULL;</w:t>
        <w:br/>
        <w:t xml:space="preserve">    tail = insertCircular(tail, "Pump");</w:t>
        <w:br/>
        <w:t xml:space="preserve">    tail = insertCircular(tail, "Valve");</w:t>
        <w:br/>
        <w:br/>
        <w:t xml:space="preserve">    printf("First traversal:\n");</w:t>
        <w:br/>
        <w:t xml:space="preserve">    traverseCircular(tail);</w:t>
        <w:br/>
        <w:t xml:space="preserve">    printf("Second traversal:\n");</w:t>
        <w:br/>
        <w:t xml:space="preserve">    traverseCircular(tail);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